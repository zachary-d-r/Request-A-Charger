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zrobinson@emeryweiner.org,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WWG8Y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