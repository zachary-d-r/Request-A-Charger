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 w:rsidRPr="00685805">
        <w:rPr>
          <w:color w:val="1F497D" w:themeColor="text2"/>
          <w:sz w:val="24"/>
          <w:szCs w:val="24"/>
        </w:rPr>
        <w:t>Hello name</w:t>
      </w:r>
      <w:r>
        <w:rPr>
          <w:color w:val="1F497D" w:themeColor="text2"/>
          <w:sz w:val="24"/>
          <w:szCs w:val="24"/>
        </w:rPr>
        <w:t>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 w:rsidRPr="00685805">
        <w:rPr>
          <w:color w:val="1F497D" w:themeColor="text2"/>
          <w:sz w:val="52"/>
          <w:szCs w:val="52"/>
        </w:rPr>
        <w:t>Your Verification Code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