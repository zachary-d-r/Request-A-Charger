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CE0F" w14:textId="3D8BEE68" w:rsidR="00984821" w:rsidRPr="00685805" w:rsidRDefault="002669A6">
      <w:pPr>
        <w:pStyle w:val="Title"/>
        <w:rPr>
          <w:color w:val="1F497D" w:themeColor="text2"/>
        </w:rPr>
      </w:pPr>
      <w:r w:rsidRPr="002669A6">
        <w:rPr>
          <w:noProof/>
          <w:color w:val="1F497D" w:themeColor="text2"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435B7C8C" wp14:editId="4DB8EAC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55055" cy="4639310"/>
            <wp:effectExtent l="0" t="0" r="4445" b="0"/>
            <wp:wrapNone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8">
                      <a:alphaModFix amt="3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05" w:rsidRPr="002669A6">
        <w:rPr>
          <w:color w:val="1F497D" w:themeColor="text2"/>
          <w:u w:val="single"/>
        </w:rPr>
        <w:t>Emery Weiner Request a Charger</w:t>
      </w:r>
      <w:r w:rsidR="00685805" w:rsidRPr="00685805">
        <w:rPr>
          <w:color w:val="1F497D" w:themeColor="text2"/>
        </w:rPr>
        <w:t xml:space="preserve">  </w:t>
      </w:r>
      <w:r w:rsidR="00685805" w:rsidRPr="00685805">
        <w:rPr>
          <w:noProof/>
          <w:color w:val="1F497D" w:themeColor="text2"/>
        </w:rPr>
        <w:drawing>
          <wp:inline distT="0" distB="0" distL="0" distR="0" wp14:anchorId="612375C6" wp14:editId="041BD864">
            <wp:extent cx="743414" cy="560376"/>
            <wp:effectExtent l="0" t="0" r="635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7118" cy="6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70BF" w14:textId="6C1A0703" w:rsidR="00685805" w:rsidRDefault="00685805">
      <w:pPr>
        <w:pStyle w:val="Heading5"/>
        <w:rPr>
          <w:color w:val="1F497D" w:themeColor="text2"/>
          <w:sz w:val="24"/>
          <w:szCs w:val="24"/>
        </w:rPr>
      </w:pPr>
      <w:r/>
      <w:r>
        <w:rPr>
          <w:sz w:val="24"/>
        </w:rPr>
        <w:t>Hello danapolsky@emeryweiner.org,</w:t>
      </w:r>
    </w:p>
    <w:p w14:paraId="10511CAD" w14:textId="6A7163EC" w:rsidR="00685805" w:rsidRDefault="00685805" w:rsidP="00685805"/>
    <w:p w14:paraId="7B401B41" w14:textId="3CAE6F17" w:rsidR="00685805" w:rsidRDefault="00685805">
      <w:pPr>
        <w:pStyle w:val="Heading5"/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You recently requested to borrow a charger. Enter the code below onto the screen. </w:t>
      </w:r>
    </w:p>
    <w:p w14:paraId="0E36635C" w14:textId="0CC1ECAA" w:rsidR="00685805" w:rsidRPr="00685805" w:rsidRDefault="00685805" w:rsidP="00685805">
      <w:r>
        <w:t xml:space="preserve">Note: By entering the code onto the screen you agree to the following rules mentioned below. </w:t>
      </w:r>
    </w:p>
    <w:p w14:paraId="0E513BD1" w14:textId="7933F311" w:rsidR="00685805" w:rsidRDefault="00685805">
      <w:pPr>
        <w:pStyle w:val="Heading5"/>
        <w:rPr>
          <w:color w:val="1F497D" w:themeColor="text2"/>
          <w:sz w:val="36"/>
          <w:szCs w:val="36"/>
        </w:rPr>
      </w:pPr>
    </w:p>
    <w:p w14:paraId="4B5D60E5" w14:textId="60DE1EF3" w:rsidR="00984821" w:rsidRPr="00685805" w:rsidRDefault="00685805">
      <w:pPr>
        <w:pStyle w:val="Heading5"/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Verification Code:</w:t>
      </w:r>
    </w:p>
    <w:p w14:paraId="18B95096" w14:textId="3E811BF1" w:rsidR="00685805" w:rsidRPr="00685805" w:rsidRDefault="00685805" w:rsidP="00685805">
      <w:pPr>
        <w:jc w:val="center"/>
        <w:rPr>
          <w:color w:val="1F497D" w:themeColor="text2"/>
          <w:sz w:val="52"/>
          <w:szCs w:val="52"/>
        </w:rPr>
      </w:pPr>
      <w:r/>
      <w:r>
        <w:rPr>
          <w:sz w:val="56"/>
        </w:rPr>
        <w:t>AAS2A</w:t>
      </w:r>
    </w:p>
    <w:p w14:paraId="12224DCB" w14:textId="6B5222E9" w:rsidR="00685805" w:rsidRPr="00685805" w:rsidRDefault="00685805" w:rsidP="00685805">
      <w:pPr>
        <w:rPr>
          <w:color w:val="1F497D" w:themeColor="text2"/>
          <w:sz w:val="36"/>
          <w:szCs w:val="36"/>
        </w:rPr>
      </w:pPr>
      <w:r w:rsidRPr="00685805">
        <w:rPr>
          <w:color w:val="1F497D" w:themeColor="text2"/>
          <w:sz w:val="36"/>
          <w:szCs w:val="36"/>
        </w:rPr>
        <w:t>Rules:</w:t>
      </w:r>
    </w:p>
    <w:p w14:paraId="49123197" w14:textId="217E418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Be happy</w:t>
      </w:r>
    </w:p>
    <w:p w14:paraId="3AED21AA" w14:textId="1D4B9042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Don’t be sad</w:t>
      </w:r>
    </w:p>
    <w:p w14:paraId="60741B78" w14:textId="583AEEE1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Happy Birthday</w:t>
      </w:r>
    </w:p>
    <w:p w14:paraId="3D38DD54" w14:textId="7AC5E56A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To you</w:t>
      </w:r>
    </w:p>
    <w:p w14:paraId="691BAAC1" w14:textId="37293FAC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And</w:t>
      </w:r>
    </w:p>
    <w:p w14:paraId="45A8E29A" w14:textId="4A134083" w:rsidR="00685805" w:rsidRDefault="00685805" w:rsidP="00685805">
      <w:pPr>
        <w:pStyle w:val="ListParagraph"/>
        <w:numPr>
          <w:ilvl w:val="0"/>
          <w:numId w:val="10"/>
        </w:num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Fish</w:t>
      </w:r>
    </w:p>
    <w:p w14:paraId="5F9EBD3A" w14:textId="717FDBA3" w:rsidR="002669A6" w:rsidRDefault="002669A6" w:rsidP="002669A6">
      <w:pPr>
        <w:rPr>
          <w:color w:val="1F497D" w:themeColor="text2"/>
          <w:sz w:val="24"/>
          <w:szCs w:val="24"/>
        </w:rPr>
      </w:pPr>
    </w:p>
    <w:p w14:paraId="511A0110" w14:textId="07578893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Notes:</w:t>
      </w:r>
    </w:p>
    <w:p w14:paraId="441F201B" w14:textId="0428C5AE" w:rsid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The line the heading is on might disappear</w:t>
      </w:r>
    </w:p>
    <w:p w14:paraId="02A9882C" w14:textId="4760070A" w:rsidR="002669A6" w:rsidRPr="002669A6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Check if the Emery Weiner logo is still in the background.</w:t>
      </w:r>
    </w:p>
    <w:p w14:paraId="381C7546" w14:textId="25CD222F" w:rsidR="00685805" w:rsidRPr="00685805" w:rsidRDefault="002669A6" w:rsidP="002669A6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Check logo’s transparency </w:t>
      </w:r>
    </w:p>
    <w:p w14:paraId="30D80C07" w14:textId="77777777" w:rsidR="00685805" w:rsidRPr="00685805" w:rsidRDefault="00685805" w:rsidP="00685805">
      <w:pPr>
        <w:rPr>
          <w:color w:val="1F497D" w:themeColor="text2"/>
          <w:sz w:val="52"/>
          <w:szCs w:val="52"/>
        </w:rPr>
      </w:pPr>
    </w:p>
    <w:sectPr w:rsidR="00685805" w:rsidRPr="00685805" w:rsidSect="000346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6B191" w14:textId="77777777" w:rsidR="00824CB8" w:rsidRDefault="00824CB8" w:rsidP="00685805">
      <w:pPr>
        <w:spacing w:after="0" w:line="240" w:lineRule="auto"/>
      </w:pPr>
      <w:r>
        <w:separator/>
      </w:r>
    </w:p>
  </w:endnote>
  <w:endnote w:type="continuationSeparator" w:id="0">
    <w:p w14:paraId="67697CF6" w14:textId="77777777" w:rsidR="00824CB8" w:rsidRDefault="00824CB8" w:rsidP="0068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C2502" w14:textId="77777777" w:rsidR="00685805" w:rsidRDefault="00685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52F5D" w14:textId="77777777" w:rsidR="00685805" w:rsidRDefault="00685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F7EF" w14:textId="77777777" w:rsidR="00685805" w:rsidRDefault="00685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C2575" w14:textId="77777777" w:rsidR="00824CB8" w:rsidRDefault="00824CB8" w:rsidP="00685805">
      <w:pPr>
        <w:spacing w:after="0" w:line="240" w:lineRule="auto"/>
      </w:pPr>
      <w:r>
        <w:separator/>
      </w:r>
    </w:p>
  </w:footnote>
  <w:footnote w:type="continuationSeparator" w:id="0">
    <w:p w14:paraId="3219169E" w14:textId="77777777" w:rsidR="00824CB8" w:rsidRDefault="00824CB8" w:rsidP="00685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33533" w14:textId="1FAE9CB7" w:rsidR="00685805" w:rsidRDefault="006858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4A407" w14:textId="53DB8600" w:rsidR="00685805" w:rsidRDefault="006858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50CF0" w14:textId="2E473537" w:rsidR="00685805" w:rsidRDefault="00685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EB5840"/>
    <w:multiLevelType w:val="hybridMultilevel"/>
    <w:tmpl w:val="8F54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80A"/>
    <w:rsid w:val="0006063C"/>
    <w:rsid w:val="0015074B"/>
    <w:rsid w:val="002669A6"/>
    <w:rsid w:val="0029639D"/>
    <w:rsid w:val="00326F90"/>
    <w:rsid w:val="00685805"/>
    <w:rsid w:val="0073337E"/>
    <w:rsid w:val="00824CB8"/>
    <w:rsid w:val="00847DC2"/>
    <w:rsid w:val="008F4463"/>
    <w:rsid w:val="00984821"/>
    <w:rsid w:val="00A03E7A"/>
    <w:rsid w:val="00AA1D8D"/>
    <w:rsid w:val="00B47730"/>
    <w:rsid w:val="00CB0664"/>
    <w:rsid w:val="00DA44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836F67"/>
  <w14:defaultImageDpi w14:val="300"/>
  <w15:docId w15:val="{0B9212AB-9EDA-6047-9722-B9F41A05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Ethan Present</cp:lastModifiedBy>
  <cp:revision>6</cp:revision>
  <dcterms:created xsi:type="dcterms:W3CDTF">2021-09-25T21:15:00Z</dcterms:created>
  <dcterms:modified xsi:type="dcterms:W3CDTF">2021-09-26T15:14:00Z</dcterms:modified>
  <cp:category/>
</cp:coreProperties>
</file>